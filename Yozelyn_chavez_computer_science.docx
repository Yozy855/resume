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AE7" w14:textId="77777777" w:rsidR="00834AD4" w:rsidRPr="00D915F2" w:rsidRDefault="001A6357">
      <w:pPr>
        <w:jc w:val="center"/>
        <w:rPr>
          <w:bCs/>
          <w:color w:val="000000"/>
          <w:sz w:val="32"/>
          <w:szCs w:val="28"/>
        </w:rPr>
      </w:pPr>
      <w:r w:rsidRPr="00D915F2">
        <w:rPr>
          <w:bCs/>
          <w:color w:val="000000"/>
          <w:sz w:val="48"/>
          <w:szCs w:val="48"/>
        </w:rPr>
        <w:t>Yozelyn Anahi Ch</w:t>
      </w:r>
      <w:r w:rsidR="00127A2C" w:rsidRPr="00D915F2">
        <w:rPr>
          <w:bCs/>
          <w:color w:val="000000"/>
          <w:sz w:val="48"/>
          <w:szCs w:val="48"/>
        </w:rPr>
        <w:t>avez</w:t>
      </w:r>
    </w:p>
    <w:p w14:paraId="52B2DC3B" w14:textId="77777777" w:rsidR="00834AD4" w:rsidRPr="00D915F2" w:rsidRDefault="00834AD4">
      <w:pPr>
        <w:jc w:val="center"/>
        <w:rPr>
          <w:color w:val="000000"/>
          <w:sz w:val="22"/>
          <w:szCs w:val="22"/>
        </w:rPr>
      </w:pPr>
    </w:p>
    <w:p w14:paraId="32B794E2" w14:textId="77777777" w:rsidR="00834AD4" w:rsidRPr="00D915F2" w:rsidRDefault="00834AD4">
      <w:pPr>
        <w:jc w:val="center"/>
        <w:rPr>
          <w:color w:val="000000"/>
          <w:sz w:val="22"/>
          <w:szCs w:val="22"/>
        </w:rPr>
      </w:pPr>
      <w:r w:rsidRPr="00D915F2">
        <w:rPr>
          <w:color w:val="000000"/>
          <w:sz w:val="22"/>
          <w:szCs w:val="22"/>
        </w:rPr>
        <w:t xml:space="preserve"> (509) </w:t>
      </w:r>
      <w:r w:rsidR="00127A2C" w:rsidRPr="00D915F2">
        <w:rPr>
          <w:color w:val="000000"/>
          <w:sz w:val="22"/>
          <w:szCs w:val="22"/>
        </w:rPr>
        <w:t>949</w:t>
      </w:r>
      <w:r w:rsidRPr="00D915F2">
        <w:rPr>
          <w:color w:val="000000"/>
          <w:sz w:val="22"/>
          <w:szCs w:val="22"/>
        </w:rPr>
        <w:t>-</w:t>
      </w:r>
      <w:r w:rsidR="00127A2C" w:rsidRPr="00D915F2">
        <w:rPr>
          <w:color w:val="000000"/>
          <w:sz w:val="22"/>
          <w:szCs w:val="22"/>
        </w:rPr>
        <w:t>2399</w:t>
      </w:r>
      <w:r w:rsidR="002D2908" w:rsidRPr="00D915F2">
        <w:rPr>
          <w:color w:val="000000"/>
          <w:sz w:val="22"/>
          <w:szCs w:val="22"/>
        </w:rPr>
        <w:t xml:space="preserve"> </w:t>
      </w:r>
    </w:p>
    <w:p w14:paraId="47D76696" w14:textId="02703613" w:rsidR="00834AD4" w:rsidRPr="00D915F2" w:rsidRDefault="001D0A4D" w:rsidP="00127A2C">
      <w:pPr>
        <w:jc w:val="center"/>
        <w:rPr>
          <w:color w:val="000000"/>
        </w:rPr>
      </w:pPr>
      <w:r>
        <w:rPr>
          <w:color w:val="000000"/>
          <w:sz w:val="22"/>
          <w:szCs w:val="22"/>
        </w:rPr>
        <w:t>Yozelyn.chavez@wsu.edu</w:t>
      </w:r>
      <w:r w:rsidR="00C5191E" w:rsidRPr="00D915F2">
        <w:rPr>
          <w:color w:val="000000"/>
          <w:sz w:val="22"/>
          <w:szCs w:val="22"/>
        </w:rPr>
        <w:t xml:space="preserve"> –</w:t>
      </w:r>
      <w:r w:rsidR="001A6357" w:rsidRPr="00D915F2">
        <w:rPr>
          <w:color w:val="000000"/>
          <w:sz w:val="22"/>
          <w:szCs w:val="22"/>
        </w:rPr>
        <w:t xml:space="preserve"> 1430 Rosenkranz Rd, Tieton,</w:t>
      </w:r>
      <w:r w:rsidR="00C5191E" w:rsidRPr="00D915F2">
        <w:rPr>
          <w:color w:val="000000"/>
          <w:sz w:val="22"/>
          <w:szCs w:val="22"/>
        </w:rPr>
        <w:t xml:space="preserve"> WA 98947</w:t>
      </w:r>
    </w:p>
    <w:p w14:paraId="2D876315" w14:textId="77777777" w:rsidR="00834AD4" w:rsidRPr="00D915F2" w:rsidRDefault="00453978">
      <w:pPr>
        <w:rPr>
          <w:color w:val="000000"/>
        </w:rPr>
      </w:pPr>
      <w:r w:rsidRPr="00D915F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559737" wp14:editId="2197081A">
                <wp:simplePos x="0" y="0"/>
                <wp:positionH relativeFrom="column">
                  <wp:posOffset>-209550</wp:posOffset>
                </wp:positionH>
                <wp:positionV relativeFrom="paragraph">
                  <wp:posOffset>36830</wp:posOffset>
                </wp:positionV>
                <wp:extent cx="6496050" cy="0"/>
                <wp:effectExtent l="0" t="38100" r="19050" b="2540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3413B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2.9pt" to="495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" strokeweight="6pt">
                <v:stroke linestyle="thickBetweenThin"/>
                <o:lock v:ext="edit" shapetype="f"/>
              </v:line>
            </w:pict>
          </mc:Fallback>
        </mc:AlternateContent>
      </w:r>
    </w:p>
    <w:p w14:paraId="3DF0E742" w14:textId="77777777" w:rsidR="00834AD4" w:rsidRPr="00D915F2" w:rsidRDefault="00834AD4">
      <w:pPr>
        <w:rPr>
          <w:color w:val="000000"/>
        </w:rPr>
      </w:pPr>
      <w:r w:rsidRPr="00D915F2">
        <w:rPr>
          <w:b/>
          <w:bCs/>
          <w:color w:val="000000"/>
        </w:rPr>
        <w:t xml:space="preserve"> </w:t>
      </w:r>
    </w:p>
    <w:p w14:paraId="5DE4A584" w14:textId="77777777" w:rsidR="00834AD4" w:rsidRPr="00D915F2" w:rsidRDefault="00834AD4">
      <w:pPr>
        <w:keepNext/>
        <w:rPr>
          <w:b/>
          <w:bCs/>
          <w:color w:val="000000"/>
          <w:sz w:val="18"/>
          <w:szCs w:val="18"/>
        </w:rPr>
      </w:pPr>
      <w:r w:rsidRPr="00D915F2">
        <w:rPr>
          <w:b/>
          <w:bCs/>
          <w:color w:val="000000"/>
          <w:sz w:val="18"/>
          <w:szCs w:val="18"/>
        </w:rPr>
        <w:t>OBJECTIVES</w:t>
      </w:r>
    </w:p>
    <w:p w14:paraId="27AEB14A" w14:textId="77777777" w:rsidR="00834AD4" w:rsidRPr="00D915F2" w:rsidRDefault="00834AD4">
      <w:pPr>
        <w:keepNext/>
        <w:rPr>
          <w:color w:val="000000"/>
          <w:sz w:val="24"/>
        </w:rPr>
      </w:pPr>
      <w:r w:rsidRPr="00D915F2">
        <w:rPr>
          <w:b/>
          <w:bCs/>
          <w:color w:val="000000"/>
        </w:rPr>
        <w:tab/>
      </w:r>
      <w:r w:rsidRPr="00D915F2">
        <w:rPr>
          <w:color w:val="000000"/>
          <w:sz w:val="24"/>
        </w:rPr>
        <w:t xml:space="preserve">  </w:t>
      </w:r>
      <w:r w:rsidR="001A6357" w:rsidRPr="00D915F2">
        <w:rPr>
          <w:color w:val="000000"/>
          <w:sz w:val="24"/>
          <w:szCs w:val="22"/>
        </w:rPr>
        <w:t>The purpose of this resume</w:t>
      </w:r>
      <w:r w:rsidR="00CD0D3F" w:rsidRPr="00D915F2">
        <w:rPr>
          <w:color w:val="000000"/>
          <w:sz w:val="24"/>
          <w:szCs w:val="22"/>
        </w:rPr>
        <w:t xml:space="preserve"> is to </w:t>
      </w:r>
      <w:r w:rsidR="002D5A73">
        <w:rPr>
          <w:color w:val="000000"/>
          <w:sz w:val="24"/>
          <w:szCs w:val="22"/>
        </w:rPr>
        <w:t xml:space="preserve">obtain </w:t>
      </w:r>
      <w:r w:rsidR="008407CF">
        <w:rPr>
          <w:color w:val="000000"/>
          <w:sz w:val="24"/>
          <w:szCs w:val="22"/>
        </w:rPr>
        <w:t xml:space="preserve">employment and </w:t>
      </w:r>
      <w:r w:rsidR="00CD0D3F" w:rsidRPr="00D915F2">
        <w:rPr>
          <w:color w:val="000000"/>
          <w:sz w:val="24"/>
          <w:szCs w:val="22"/>
        </w:rPr>
        <w:t xml:space="preserve">build a </w:t>
      </w:r>
      <w:proofErr w:type="gramStart"/>
      <w:r w:rsidR="00CD0D3F" w:rsidRPr="00D915F2">
        <w:rPr>
          <w:color w:val="000000"/>
          <w:sz w:val="24"/>
          <w:szCs w:val="22"/>
        </w:rPr>
        <w:t>long term</w:t>
      </w:r>
      <w:proofErr w:type="gramEnd"/>
      <w:r w:rsidR="00CD0D3F" w:rsidRPr="00D915F2">
        <w:rPr>
          <w:color w:val="000000"/>
          <w:sz w:val="24"/>
          <w:szCs w:val="22"/>
        </w:rPr>
        <w:t xml:space="preserve"> career with opportunity for growth.</w:t>
      </w:r>
    </w:p>
    <w:p w14:paraId="73D432C8" w14:textId="77777777" w:rsidR="00834AD4" w:rsidRPr="00D915F2" w:rsidRDefault="00834AD4">
      <w:pPr>
        <w:keepNext/>
        <w:rPr>
          <w:b/>
          <w:bCs/>
          <w:color w:val="000000"/>
        </w:rPr>
      </w:pPr>
    </w:p>
    <w:p w14:paraId="2EAD06C3" w14:textId="77777777" w:rsidR="00834AD4" w:rsidRPr="00D915F2" w:rsidRDefault="00834AD4">
      <w:pPr>
        <w:ind w:left="660" w:firstLine="15"/>
        <w:rPr>
          <w:b/>
          <w:bCs/>
          <w:color w:val="000000"/>
        </w:rPr>
      </w:pPr>
    </w:p>
    <w:p w14:paraId="60C14483" w14:textId="716E4CA6" w:rsidR="001D0A4D" w:rsidRDefault="00834AD4">
      <w:pPr>
        <w:keepNext/>
        <w:rPr>
          <w:b/>
          <w:bCs/>
          <w:color w:val="000000"/>
          <w:sz w:val="18"/>
          <w:szCs w:val="18"/>
        </w:rPr>
      </w:pPr>
      <w:r w:rsidRPr="00D915F2">
        <w:rPr>
          <w:b/>
          <w:bCs/>
          <w:color w:val="000000"/>
          <w:sz w:val="18"/>
          <w:szCs w:val="18"/>
        </w:rPr>
        <w:t>EMPLOYMENT</w:t>
      </w:r>
    </w:p>
    <w:p w14:paraId="46B35199" w14:textId="77777777" w:rsidR="001D0A4D" w:rsidRDefault="001D0A4D">
      <w:pPr>
        <w:keepNext/>
        <w:rPr>
          <w:b/>
          <w:bCs/>
          <w:color w:val="000000"/>
          <w:sz w:val="18"/>
          <w:szCs w:val="18"/>
        </w:rPr>
      </w:pPr>
    </w:p>
    <w:p w14:paraId="61132A8B" w14:textId="1440AE3D" w:rsidR="001D0A4D" w:rsidRPr="00D915F2" w:rsidRDefault="001D0A4D" w:rsidP="001D0A4D">
      <w:pPr>
        <w:keepNext/>
        <w:ind w:firstLine="720"/>
        <w:rPr>
          <w:b/>
          <w:bCs/>
          <w:color w:val="000000"/>
          <w:sz w:val="24"/>
        </w:rPr>
      </w:pPr>
      <w:r>
        <w:rPr>
          <w:b/>
          <w:iCs/>
          <w:color w:val="000000"/>
          <w:sz w:val="24"/>
          <w:szCs w:val="22"/>
          <w:u w:val="single"/>
        </w:rPr>
        <w:t>Teller</w:t>
      </w:r>
      <w:r w:rsidRPr="00D915F2">
        <w:rPr>
          <w:iCs/>
          <w:color w:val="000000"/>
          <w:sz w:val="24"/>
          <w:szCs w:val="22"/>
        </w:rPr>
        <w:tab/>
      </w:r>
      <w:r w:rsidRPr="00D915F2">
        <w:rPr>
          <w:iCs/>
          <w:color w:val="000000"/>
          <w:sz w:val="24"/>
          <w:szCs w:val="22"/>
        </w:rPr>
        <w:tab/>
      </w:r>
      <w:r>
        <w:rPr>
          <w:iCs/>
          <w:color w:val="000000"/>
          <w:sz w:val="24"/>
          <w:szCs w:val="22"/>
        </w:rPr>
        <w:t xml:space="preserve">                        March-June 2022</w:t>
      </w:r>
    </w:p>
    <w:p w14:paraId="375402EB" w14:textId="732DDD22" w:rsidR="001D0A4D" w:rsidRPr="00D915F2" w:rsidRDefault="001D0A4D" w:rsidP="001D0A4D">
      <w:pPr>
        <w:ind w:left="1800" w:hanging="1080"/>
        <w:rPr>
          <w:iCs/>
          <w:color w:val="000000"/>
          <w:sz w:val="24"/>
          <w:szCs w:val="22"/>
        </w:rPr>
      </w:pPr>
      <w:r>
        <w:rPr>
          <w:iCs/>
          <w:color w:val="000000"/>
          <w:sz w:val="24"/>
          <w:szCs w:val="22"/>
        </w:rPr>
        <w:t xml:space="preserve">Centro de </w:t>
      </w:r>
      <w:proofErr w:type="spellStart"/>
      <w:r>
        <w:rPr>
          <w:iCs/>
          <w:color w:val="000000"/>
          <w:sz w:val="24"/>
          <w:szCs w:val="22"/>
        </w:rPr>
        <w:t>Servicos</w:t>
      </w:r>
      <w:proofErr w:type="spellEnd"/>
      <w:r>
        <w:rPr>
          <w:iCs/>
          <w:color w:val="000000"/>
          <w:sz w:val="24"/>
          <w:szCs w:val="22"/>
        </w:rPr>
        <w:t xml:space="preserve"> Latinos</w:t>
      </w:r>
      <w:r>
        <w:rPr>
          <w:iCs/>
          <w:color w:val="000000"/>
          <w:sz w:val="24"/>
          <w:szCs w:val="22"/>
        </w:rPr>
        <w:t xml:space="preserve"> </w:t>
      </w:r>
      <w:r w:rsidRPr="00D915F2">
        <w:rPr>
          <w:iCs/>
          <w:color w:val="000000"/>
          <w:sz w:val="24"/>
          <w:szCs w:val="22"/>
        </w:rPr>
        <w:tab/>
      </w:r>
      <w:r>
        <w:rPr>
          <w:iCs/>
          <w:color w:val="000000"/>
          <w:sz w:val="24"/>
          <w:szCs w:val="22"/>
        </w:rPr>
        <w:t>Manuel Rodriguez</w:t>
      </w:r>
      <w:r>
        <w:rPr>
          <w:iCs/>
          <w:color w:val="000000"/>
          <w:sz w:val="24"/>
          <w:szCs w:val="22"/>
        </w:rPr>
        <w:tab/>
      </w:r>
      <w:r>
        <w:rPr>
          <w:iCs/>
          <w:color w:val="000000"/>
          <w:sz w:val="24"/>
          <w:szCs w:val="22"/>
        </w:rPr>
        <w:tab/>
      </w:r>
      <w:r w:rsidRPr="00D915F2">
        <w:rPr>
          <w:iCs/>
          <w:color w:val="000000"/>
          <w:sz w:val="24"/>
          <w:szCs w:val="22"/>
        </w:rPr>
        <w:t xml:space="preserve">(509) </w:t>
      </w:r>
      <w:r>
        <w:rPr>
          <w:iCs/>
          <w:color w:val="000000"/>
          <w:sz w:val="24"/>
          <w:szCs w:val="22"/>
        </w:rPr>
        <w:t>574</w:t>
      </w:r>
      <w:r>
        <w:rPr>
          <w:iCs/>
          <w:color w:val="000000"/>
          <w:sz w:val="24"/>
          <w:szCs w:val="22"/>
        </w:rPr>
        <w:t>-</w:t>
      </w:r>
      <w:r>
        <w:rPr>
          <w:iCs/>
          <w:color w:val="000000"/>
          <w:sz w:val="24"/>
          <w:szCs w:val="22"/>
        </w:rPr>
        <w:t>5756</w:t>
      </w:r>
    </w:p>
    <w:p w14:paraId="2D00C4D8" w14:textId="5A4CA9AD" w:rsidR="001D0A4D" w:rsidRPr="00D915F2" w:rsidRDefault="001D0A4D" w:rsidP="001D0A4D">
      <w:pPr>
        <w:ind w:left="1800" w:hanging="1080"/>
        <w:rPr>
          <w:iCs/>
          <w:color w:val="000000"/>
          <w:sz w:val="24"/>
          <w:szCs w:val="22"/>
        </w:rPr>
      </w:pPr>
      <w:r>
        <w:rPr>
          <w:iCs/>
          <w:color w:val="000000"/>
          <w:sz w:val="24"/>
          <w:szCs w:val="22"/>
        </w:rPr>
        <w:t>Yakima</w:t>
      </w:r>
      <w:r w:rsidRPr="00D915F2">
        <w:rPr>
          <w:iCs/>
          <w:color w:val="000000"/>
          <w:sz w:val="24"/>
          <w:szCs w:val="22"/>
        </w:rPr>
        <w:t>, Washington</w:t>
      </w:r>
    </w:p>
    <w:p w14:paraId="118C5349" w14:textId="1E3BA212" w:rsidR="001D0A4D" w:rsidRPr="00D915F2" w:rsidRDefault="001D0A4D" w:rsidP="001D0A4D">
      <w:pPr>
        <w:pStyle w:val="BodyTextIndent"/>
        <w:ind w:hanging="360"/>
        <w:rPr>
          <w:color w:val="000000"/>
          <w:sz w:val="22"/>
        </w:rPr>
      </w:pPr>
      <w:r>
        <w:rPr>
          <w:color w:val="000000"/>
        </w:rPr>
        <w:t xml:space="preserve">      </w:t>
      </w:r>
      <w:proofErr w:type="gramStart"/>
      <w:r w:rsidRPr="00D915F2">
        <w:rPr>
          <w:color w:val="000000"/>
        </w:rPr>
        <w:t xml:space="preserve">∙ </w:t>
      </w:r>
      <w:r>
        <w:rPr>
          <w:color w:val="000000"/>
        </w:rPr>
        <w:t xml:space="preserve"> In</w:t>
      </w:r>
      <w:proofErr w:type="gramEnd"/>
      <w:r>
        <w:rPr>
          <w:color w:val="000000"/>
        </w:rPr>
        <w:t xml:space="preserve"> charge of helping customers send money to other countries, make copies, etc.</w:t>
      </w:r>
      <w:r>
        <w:rPr>
          <w:color w:val="000000"/>
        </w:rPr>
        <w:t xml:space="preserve"> </w:t>
      </w:r>
    </w:p>
    <w:p w14:paraId="4B679D87" w14:textId="77777777" w:rsidR="001D0A4D" w:rsidRPr="00D915F2" w:rsidRDefault="001D0A4D">
      <w:pPr>
        <w:keepNext/>
        <w:rPr>
          <w:b/>
          <w:bCs/>
          <w:color w:val="000000"/>
          <w:sz w:val="18"/>
          <w:szCs w:val="18"/>
        </w:rPr>
      </w:pPr>
    </w:p>
    <w:p w14:paraId="13803A9D" w14:textId="285B78EC" w:rsidR="00834AD4" w:rsidRPr="00D915F2" w:rsidRDefault="00834AD4">
      <w:pPr>
        <w:keepNext/>
        <w:rPr>
          <w:b/>
          <w:bCs/>
          <w:color w:val="000000"/>
          <w:sz w:val="24"/>
        </w:rPr>
      </w:pPr>
      <w:r w:rsidRPr="00D915F2">
        <w:rPr>
          <w:b/>
          <w:bCs/>
          <w:color w:val="000000"/>
          <w:sz w:val="24"/>
        </w:rPr>
        <w:t xml:space="preserve">    </w:t>
      </w:r>
      <w:r w:rsidRPr="00D915F2">
        <w:rPr>
          <w:b/>
          <w:bCs/>
          <w:color w:val="000000"/>
          <w:sz w:val="24"/>
        </w:rPr>
        <w:tab/>
      </w:r>
      <w:r w:rsidR="00AC65D8">
        <w:rPr>
          <w:b/>
          <w:iCs/>
          <w:color w:val="000000"/>
          <w:sz w:val="24"/>
          <w:szCs w:val="22"/>
          <w:u w:val="single"/>
        </w:rPr>
        <w:t xml:space="preserve">Sorter/ Packer </w:t>
      </w:r>
      <w:r w:rsidRPr="00D915F2">
        <w:rPr>
          <w:iCs/>
          <w:color w:val="000000"/>
          <w:sz w:val="24"/>
          <w:szCs w:val="22"/>
        </w:rPr>
        <w:tab/>
      </w:r>
      <w:r w:rsidRPr="00D915F2">
        <w:rPr>
          <w:iCs/>
          <w:color w:val="000000"/>
          <w:sz w:val="24"/>
          <w:szCs w:val="22"/>
        </w:rPr>
        <w:tab/>
      </w:r>
      <w:r w:rsidR="00A065BD">
        <w:rPr>
          <w:iCs/>
          <w:color w:val="000000"/>
          <w:sz w:val="24"/>
          <w:szCs w:val="22"/>
        </w:rPr>
        <w:t>June</w:t>
      </w:r>
      <w:r w:rsidR="002A7049">
        <w:rPr>
          <w:iCs/>
          <w:color w:val="000000"/>
          <w:sz w:val="24"/>
          <w:szCs w:val="22"/>
        </w:rPr>
        <w:t>-July</w:t>
      </w:r>
      <w:r w:rsidR="001D0A4D">
        <w:rPr>
          <w:iCs/>
          <w:color w:val="000000"/>
          <w:sz w:val="24"/>
          <w:szCs w:val="22"/>
        </w:rPr>
        <w:t xml:space="preserve"> 2020</w:t>
      </w:r>
    </w:p>
    <w:p w14:paraId="39554DDC" w14:textId="77777777" w:rsidR="00834AD4" w:rsidRPr="00D915F2" w:rsidRDefault="00922633" w:rsidP="00DB5943">
      <w:pPr>
        <w:ind w:left="1800" w:hanging="1080"/>
        <w:rPr>
          <w:iCs/>
          <w:color w:val="000000"/>
          <w:sz w:val="24"/>
          <w:szCs w:val="22"/>
        </w:rPr>
      </w:pPr>
      <w:r>
        <w:rPr>
          <w:iCs/>
          <w:color w:val="000000"/>
          <w:sz w:val="24"/>
          <w:szCs w:val="22"/>
        </w:rPr>
        <w:t xml:space="preserve">Campbell </w:t>
      </w:r>
      <w:r w:rsidR="00AB2D41">
        <w:rPr>
          <w:iCs/>
          <w:color w:val="000000"/>
          <w:sz w:val="24"/>
          <w:szCs w:val="22"/>
        </w:rPr>
        <w:t>Orchards</w:t>
      </w:r>
      <w:r>
        <w:rPr>
          <w:iCs/>
          <w:color w:val="000000"/>
          <w:sz w:val="24"/>
          <w:szCs w:val="22"/>
        </w:rPr>
        <w:t xml:space="preserve"> Inc. </w:t>
      </w:r>
      <w:r w:rsidR="00834AD4" w:rsidRPr="00D915F2">
        <w:rPr>
          <w:iCs/>
          <w:color w:val="000000"/>
          <w:sz w:val="24"/>
          <w:szCs w:val="22"/>
        </w:rPr>
        <w:tab/>
      </w:r>
      <w:r w:rsidR="00C05C68">
        <w:rPr>
          <w:iCs/>
          <w:color w:val="000000"/>
          <w:sz w:val="24"/>
          <w:szCs w:val="22"/>
        </w:rPr>
        <w:t xml:space="preserve">Lisa </w:t>
      </w:r>
      <w:r w:rsidR="00F7083B" w:rsidRPr="00D915F2">
        <w:rPr>
          <w:iCs/>
          <w:color w:val="000000"/>
          <w:sz w:val="24"/>
          <w:szCs w:val="22"/>
        </w:rPr>
        <w:tab/>
      </w:r>
      <w:r w:rsidR="00F7083B" w:rsidRPr="00D915F2">
        <w:rPr>
          <w:iCs/>
          <w:color w:val="000000"/>
          <w:sz w:val="24"/>
          <w:szCs w:val="22"/>
        </w:rPr>
        <w:tab/>
      </w:r>
      <w:r w:rsidR="004C5E57">
        <w:rPr>
          <w:iCs/>
          <w:color w:val="000000"/>
          <w:sz w:val="24"/>
          <w:szCs w:val="22"/>
        </w:rPr>
        <w:t xml:space="preserve">                     </w:t>
      </w:r>
      <w:proofErr w:type="gramStart"/>
      <w:r w:rsidR="004C5E57">
        <w:rPr>
          <w:iCs/>
          <w:color w:val="000000"/>
          <w:sz w:val="24"/>
          <w:szCs w:val="22"/>
        </w:rPr>
        <w:t xml:space="preserve">   </w:t>
      </w:r>
      <w:r w:rsidR="008332DB" w:rsidRPr="00D915F2">
        <w:rPr>
          <w:iCs/>
          <w:color w:val="000000"/>
          <w:sz w:val="24"/>
          <w:szCs w:val="22"/>
        </w:rPr>
        <w:t>(</w:t>
      </w:r>
      <w:proofErr w:type="gramEnd"/>
      <w:r w:rsidR="008332DB" w:rsidRPr="00D915F2">
        <w:rPr>
          <w:iCs/>
          <w:color w:val="000000"/>
          <w:sz w:val="24"/>
          <w:szCs w:val="22"/>
        </w:rPr>
        <w:t xml:space="preserve">509) </w:t>
      </w:r>
      <w:r w:rsidR="004C5E57">
        <w:rPr>
          <w:iCs/>
          <w:color w:val="000000"/>
          <w:sz w:val="24"/>
          <w:szCs w:val="22"/>
        </w:rPr>
        <w:t>673-4331</w:t>
      </w:r>
    </w:p>
    <w:p w14:paraId="1898CCF0" w14:textId="77777777" w:rsidR="00834AD4" w:rsidRPr="00D915F2" w:rsidRDefault="008332DB">
      <w:pPr>
        <w:ind w:left="1800" w:hanging="1080"/>
        <w:rPr>
          <w:iCs/>
          <w:color w:val="000000"/>
          <w:sz w:val="24"/>
          <w:szCs w:val="22"/>
        </w:rPr>
      </w:pPr>
      <w:r w:rsidRPr="00D915F2">
        <w:rPr>
          <w:iCs/>
          <w:color w:val="000000"/>
          <w:sz w:val="24"/>
          <w:szCs w:val="22"/>
        </w:rPr>
        <w:t>Tieton</w:t>
      </w:r>
      <w:r w:rsidR="00834AD4" w:rsidRPr="00D915F2">
        <w:rPr>
          <w:iCs/>
          <w:color w:val="000000"/>
          <w:sz w:val="24"/>
          <w:szCs w:val="22"/>
        </w:rPr>
        <w:t xml:space="preserve">, </w:t>
      </w:r>
      <w:r w:rsidRPr="00D915F2">
        <w:rPr>
          <w:iCs/>
          <w:color w:val="000000"/>
          <w:sz w:val="24"/>
          <w:szCs w:val="22"/>
        </w:rPr>
        <w:t>Washington</w:t>
      </w:r>
    </w:p>
    <w:p w14:paraId="38FAC8C3" w14:textId="77777777" w:rsidR="00834AD4" w:rsidRPr="00D915F2" w:rsidRDefault="00834AD4" w:rsidP="008332DB">
      <w:pPr>
        <w:pStyle w:val="BodyTextIndent"/>
        <w:rPr>
          <w:color w:val="000000"/>
          <w:sz w:val="22"/>
        </w:rPr>
      </w:pPr>
      <w:r w:rsidRPr="00D915F2">
        <w:rPr>
          <w:color w:val="000000"/>
        </w:rPr>
        <w:tab/>
        <w:t xml:space="preserve">∙ </w:t>
      </w:r>
      <w:r w:rsidR="00A932EE">
        <w:rPr>
          <w:color w:val="000000"/>
        </w:rPr>
        <w:t>Seasonal apricot sorter and packer</w:t>
      </w:r>
      <w:r w:rsidR="00A065BD">
        <w:rPr>
          <w:color w:val="000000"/>
        </w:rPr>
        <w:t xml:space="preserve">. </w:t>
      </w:r>
      <w:r w:rsidR="00A932EE">
        <w:rPr>
          <w:color w:val="000000"/>
        </w:rPr>
        <w:t xml:space="preserve"> </w:t>
      </w:r>
    </w:p>
    <w:p w14:paraId="2254730B" w14:textId="77777777" w:rsidR="00D075E8" w:rsidRPr="00D915F2" w:rsidRDefault="00D075E8" w:rsidP="001D0A4D">
      <w:pPr>
        <w:pStyle w:val="BodyTextIndent"/>
        <w:ind w:left="0" w:firstLine="0"/>
        <w:rPr>
          <w:color w:val="000000"/>
        </w:rPr>
      </w:pPr>
    </w:p>
    <w:p w14:paraId="1CCE4317" w14:textId="77777777" w:rsidR="00834AD4" w:rsidRPr="00D915F2" w:rsidRDefault="00834AD4">
      <w:pPr>
        <w:keepNext/>
        <w:rPr>
          <w:color w:val="000000"/>
        </w:rPr>
      </w:pPr>
    </w:p>
    <w:p w14:paraId="2FF097E2" w14:textId="77777777" w:rsidR="00834AD4" w:rsidRPr="00D915F2" w:rsidRDefault="00834AD4">
      <w:pPr>
        <w:keepNext/>
        <w:rPr>
          <w:b/>
          <w:bCs/>
          <w:color w:val="000000"/>
          <w:sz w:val="18"/>
          <w:szCs w:val="18"/>
        </w:rPr>
      </w:pPr>
      <w:r w:rsidRPr="00D915F2">
        <w:rPr>
          <w:b/>
          <w:bCs/>
          <w:color w:val="000000"/>
          <w:sz w:val="18"/>
          <w:szCs w:val="18"/>
        </w:rPr>
        <w:t>EDUCATION</w:t>
      </w:r>
    </w:p>
    <w:p w14:paraId="3BFF7A5D" w14:textId="463D8199" w:rsidR="00834AD4" w:rsidRPr="00D915F2" w:rsidRDefault="00BD5DAD" w:rsidP="00BD5DAD">
      <w:pPr>
        <w:ind w:left="660" w:firstLine="15"/>
        <w:rPr>
          <w:iCs/>
          <w:color w:val="000000"/>
          <w:sz w:val="24"/>
          <w:szCs w:val="22"/>
        </w:rPr>
      </w:pPr>
      <w:r w:rsidRPr="00D915F2">
        <w:rPr>
          <w:b/>
          <w:iCs/>
          <w:color w:val="000000"/>
          <w:sz w:val="24"/>
          <w:szCs w:val="22"/>
        </w:rPr>
        <w:t xml:space="preserve">Highland School District </w:t>
      </w:r>
      <w:r w:rsidRPr="00D915F2">
        <w:rPr>
          <w:b/>
          <w:iCs/>
          <w:color w:val="000000"/>
          <w:sz w:val="24"/>
          <w:szCs w:val="22"/>
        </w:rPr>
        <w:tab/>
      </w:r>
      <w:r w:rsidR="002E5E82" w:rsidRPr="00D915F2">
        <w:rPr>
          <w:iCs/>
          <w:color w:val="000000"/>
          <w:sz w:val="24"/>
          <w:szCs w:val="22"/>
        </w:rPr>
        <w:t xml:space="preserve"> 2</w:t>
      </w:r>
      <w:r w:rsidR="00D075E8" w:rsidRPr="00D915F2">
        <w:rPr>
          <w:iCs/>
          <w:color w:val="000000"/>
          <w:sz w:val="24"/>
          <w:szCs w:val="22"/>
        </w:rPr>
        <w:t>023</w:t>
      </w:r>
      <w:r w:rsidR="00DD7782" w:rsidRPr="00D915F2">
        <w:rPr>
          <w:iCs/>
          <w:color w:val="000000"/>
          <w:sz w:val="24"/>
          <w:szCs w:val="22"/>
        </w:rPr>
        <w:tab/>
      </w:r>
      <w:r w:rsidRPr="00D915F2">
        <w:rPr>
          <w:iCs/>
          <w:color w:val="000000"/>
          <w:sz w:val="24"/>
          <w:szCs w:val="22"/>
        </w:rPr>
        <w:t xml:space="preserve">GPA </w:t>
      </w:r>
      <w:r w:rsidR="00D075E8" w:rsidRPr="00D915F2">
        <w:rPr>
          <w:iCs/>
          <w:color w:val="000000"/>
          <w:sz w:val="24"/>
          <w:szCs w:val="22"/>
        </w:rPr>
        <w:t>3</w:t>
      </w:r>
      <w:r w:rsidR="008E483C">
        <w:rPr>
          <w:iCs/>
          <w:color w:val="000000"/>
          <w:sz w:val="24"/>
          <w:szCs w:val="22"/>
        </w:rPr>
        <w:t>.</w:t>
      </w:r>
      <w:r w:rsidR="001D0A4D">
        <w:rPr>
          <w:iCs/>
          <w:color w:val="000000"/>
          <w:sz w:val="24"/>
          <w:szCs w:val="22"/>
        </w:rPr>
        <w:t>5</w:t>
      </w:r>
    </w:p>
    <w:p w14:paraId="530623A4" w14:textId="4CC8BA69" w:rsidR="00834AD4" w:rsidRDefault="00D075E8" w:rsidP="001D0A4D">
      <w:pPr>
        <w:ind w:left="660" w:firstLine="15"/>
        <w:rPr>
          <w:iCs/>
          <w:color w:val="000000"/>
          <w:sz w:val="24"/>
          <w:szCs w:val="22"/>
        </w:rPr>
      </w:pPr>
      <w:proofErr w:type="spellStart"/>
      <w:r w:rsidRPr="00D915F2">
        <w:rPr>
          <w:iCs/>
          <w:color w:val="000000"/>
          <w:sz w:val="24"/>
          <w:szCs w:val="22"/>
        </w:rPr>
        <w:t>Cowiche</w:t>
      </w:r>
      <w:proofErr w:type="spellEnd"/>
      <w:r w:rsidR="00834AD4" w:rsidRPr="00D915F2">
        <w:rPr>
          <w:iCs/>
          <w:color w:val="000000"/>
          <w:sz w:val="24"/>
          <w:szCs w:val="22"/>
        </w:rPr>
        <w:t xml:space="preserve">, </w:t>
      </w:r>
      <w:r w:rsidRPr="00D915F2">
        <w:rPr>
          <w:iCs/>
          <w:color w:val="000000"/>
          <w:sz w:val="24"/>
          <w:szCs w:val="22"/>
        </w:rPr>
        <w:t>Washington</w:t>
      </w:r>
      <w:r w:rsidR="00834AD4" w:rsidRPr="00D915F2">
        <w:rPr>
          <w:iCs/>
          <w:color w:val="000000"/>
          <w:sz w:val="24"/>
          <w:szCs w:val="22"/>
        </w:rPr>
        <w:tab/>
        <w:t xml:space="preserve"> </w:t>
      </w:r>
      <w:r w:rsidR="00834AD4" w:rsidRPr="00D915F2">
        <w:rPr>
          <w:iCs/>
          <w:color w:val="000000"/>
          <w:sz w:val="24"/>
          <w:szCs w:val="22"/>
        </w:rPr>
        <w:tab/>
      </w:r>
      <w:r w:rsidR="001D0A4D">
        <w:rPr>
          <w:iCs/>
          <w:color w:val="000000"/>
          <w:sz w:val="24"/>
          <w:szCs w:val="22"/>
        </w:rPr>
        <w:t xml:space="preserve"> </w:t>
      </w:r>
      <w:r w:rsidRPr="00D915F2">
        <w:rPr>
          <w:iCs/>
          <w:color w:val="000000"/>
          <w:sz w:val="24"/>
          <w:szCs w:val="22"/>
        </w:rPr>
        <w:t>2019- Present</w:t>
      </w:r>
    </w:p>
    <w:p w14:paraId="398935FE" w14:textId="77777777" w:rsidR="001D0A4D" w:rsidRDefault="001D0A4D" w:rsidP="001D0A4D">
      <w:pPr>
        <w:ind w:left="660" w:firstLine="15"/>
        <w:rPr>
          <w:iCs/>
          <w:color w:val="000000"/>
          <w:sz w:val="24"/>
          <w:szCs w:val="22"/>
        </w:rPr>
      </w:pPr>
    </w:p>
    <w:p w14:paraId="4C83ECC7" w14:textId="0331F724" w:rsidR="001D0A4D" w:rsidRDefault="001C6F3A" w:rsidP="001D0A4D">
      <w:pPr>
        <w:ind w:left="660" w:firstLine="15"/>
        <w:rPr>
          <w:b/>
          <w:bCs/>
          <w:iCs/>
          <w:color w:val="000000"/>
          <w:sz w:val="24"/>
          <w:szCs w:val="22"/>
        </w:rPr>
      </w:pPr>
      <w:r>
        <w:rPr>
          <w:b/>
          <w:bCs/>
          <w:iCs/>
          <w:color w:val="000000"/>
          <w:sz w:val="24"/>
          <w:szCs w:val="22"/>
        </w:rPr>
        <w:t xml:space="preserve">YVCC </w:t>
      </w:r>
    </w:p>
    <w:p w14:paraId="464B1859" w14:textId="241AC699" w:rsidR="001D0A4D" w:rsidRPr="001C6F3A" w:rsidRDefault="001D0A4D" w:rsidP="001D0A4D">
      <w:pPr>
        <w:ind w:left="660" w:firstLine="15"/>
        <w:rPr>
          <w:iCs/>
          <w:color w:val="000000"/>
          <w:sz w:val="24"/>
          <w:szCs w:val="22"/>
        </w:rPr>
      </w:pPr>
      <w:proofErr w:type="gramStart"/>
      <w:r>
        <w:rPr>
          <w:iCs/>
          <w:color w:val="000000"/>
          <w:sz w:val="24"/>
          <w:szCs w:val="22"/>
        </w:rPr>
        <w:t>Associates in Arts</w:t>
      </w:r>
      <w:proofErr w:type="gramEnd"/>
      <w:r>
        <w:rPr>
          <w:iCs/>
          <w:color w:val="000000"/>
          <w:sz w:val="24"/>
          <w:szCs w:val="22"/>
        </w:rPr>
        <w:t>.                    2023</w:t>
      </w:r>
    </w:p>
    <w:p w14:paraId="4DD12D67" w14:textId="11A5E3A4" w:rsidR="001C6F3A" w:rsidRPr="001C6F3A" w:rsidRDefault="001C6F3A" w:rsidP="001D0A4D">
      <w:pPr>
        <w:ind w:firstLine="660"/>
        <w:rPr>
          <w:iCs/>
          <w:color w:val="000000"/>
          <w:sz w:val="24"/>
          <w:szCs w:val="22"/>
        </w:rPr>
      </w:pPr>
      <w:r>
        <w:rPr>
          <w:iCs/>
          <w:color w:val="000000"/>
          <w:sz w:val="24"/>
          <w:szCs w:val="22"/>
        </w:rPr>
        <w:t xml:space="preserve">Running start program            </w:t>
      </w:r>
    </w:p>
    <w:p w14:paraId="2D922CF6" w14:textId="2EE2D607" w:rsidR="00834AD4" w:rsidRDefault="00F7083B">
      <w:pPr>
        <w:ind w:left="660" w:firstLine="15"/>
        <w:rPr>
          <w:iCs/>
          <w:color w:val="000000"/>
          <w:sz w:val="24"/>
          <w:szCs w:val="22"/>
        </w:rPr>
      </w:pPr>
      <w:r w:rsidRPr="00D915F2">
        <w:rPr>
          <w:iCs/>
          <w:color w:val="000000"/>
          <w:sz w:val="24"/>
          <w:szCs w:val="22"/>
        </w:rPr>
        <w:t>Awards:</w:t>
      </w:r>
    </w:p>
    <w:p w14:paraId="5BD39FCC" w14:textId="77777777" w:rsidR="006309C5" w:rsidRPr="00D915F2" w:rsidRDefault="006309C5">
      <w:pPr>
        <w:ind w:left="660" w:firstLine="15"/>
        <w:rPr>
          <w:iCs/>
          <w:color w:val="000000"/>
          <w:sz w:val="24"/>
          <w:szCs w:val="22"/>
        </w:rPr>
      </w:pPr>
      <w:r>
        <w:rPr>
          <w:iCs/>
          <w:color w:val="000000"/>
          <w:sz w:val="24"/>
          <w:szCs w:val="22"/>
        </w:rPr>
        <w:t xml:space="preserve">             Academic </w:t>
      </w:r>
      <w:r w:rsidR="009D43F0">
        <w:rPr>
          <w:iCs/>
          <w:color w:val="000000"/>
          <w:sz w:val="24"/>
          <w:szCs w:val="22"/>
        </w:rPr>
        <w:t>Award</w:t>
      </w:r>
      <w:r>
        <w:rPr>
          <w:iCs/>
          <w:color w:val="000000"/>
          <w:sz w:val="24"/>
          <w:szCs w:val="22"/>
        </w:rPr>
        <w:t xml:space="preserve"> for </w:t>
      </w:r>
      <w:r w:rsidR="009D43F0">
        <w:rPr>
          <w:iCs/>
          <w:color w:val="000000"/>
          <w:sz w:val="24"/>
          <w:szCs w:val="22"/>
        </w:rPr>
        <w:t>Biology 2021</w:t>
      </w:r>
    </w:p>
    <w:p w14:paraId="60A64B6B" w14:textId="77777777" w:rsidR="00D075E8" w:rsidRPr="00D915F2" w:rsidRDefault="00DD7782" w:rsidP="00D075E8">
      <w:pPr>
        <w:ind w:left="660" w:firstLine="15"/>
        <w:rPr>
          <w:iCs/>
          <w:color w:val="000000"/>
          <w:sz w:val="24"/>
          <w:szCs w:val="22"/>
        </w:rPr>
      </w:pPr>
      <w:r w:rsidRPr="00D915F2">
        <w:rPr>
          <w:iCs/>
          <w:color w:val="000000"/>
          <w:sz w:val="24"/>
          <w:szCs w:val="22"/>
        </w:rPr>
        <w:tab/>
      </w:r>
      <w:r w:rsidRPr="00D915F2">
        <w:rPr>
          <w:iCs/>
          <w:color w:val="000000"/>
          <w:sz w:val="24"/>
          <w:szCs w:val="22"/>
        </w:rPr>
        <w:tab/>
      </w:r>
      <w:r w:rsidR="00D075E8" w:rsidRPr="00D915F2">
        <w:rPr>
          <w:iCs/>
          <w:color w:val="000000"/>
          <w:sz w:val="24"/>
          <w:szCs w:val="22"/>
        </w:rPr>
        <w:t>Student of the Month for P.E. September 2019</w:t>
      </w:r>
    </w:p>
    <w:p w14:paraId="5FCAFF1E" w14:textId="1AF14367" w:rsidR="00F7083B" w:rsidRPr="001D0A4D" w:rsidRDefault="00F7083B" w:rsidP="001D0A4D">
      <w:pPr>
        <w:ind w:left="660" w:firstLine="15"/>
        <w:rPr>
          <w:color w:val="000000"/>
          <w:sz w:val="22"/>
          <w:szCs w:val="22"/>
        </w:rPr>
      </w:pPr>
    </w:p>
    <w:p w14:paraId="09AA0B67" w14:textId="77777777" w:rsidR="00AB405E" w:rsidRPr="00534B13" w:rsidRDefault="00834AD4" w:rsidP="00534B13">
      <w:pPr>
        <w:pStyle w:val="Heading7"/>
        <w:rPr>
          <w:color w:val="000000"/>
        </w:rPr>
      </w:pPr>
      <w:r w:rsidRPr="00D915F2">
        <w:rPr>
          <w:color w:val="000000"/>
        </w:rPr>
        <w:t>ACTIVITIES</w:t>
      </w:r>
      <w:r w:rsidR="00534B13">
        <w:t xml:space="preserve"> </w:t>
      </w:r>
    </w:p>
    <w:p w14:paraId="5B84184D" w14:textId="77777777" w:rsidR="00534B13" w:rsidRDefault="00534B13" w:rsidP="00534B13">
      <w:pPr>
        <w:pStyle w:val="Heading6"/>
        <w:tabs>
          <w:tab w:val="right" w:leader="underscore" w:pos="9570"/>
        </w:tabs>
        <w:ind w:firstLine="0"/>
        <w:rPr>
          <w:color w:val="000000"/>
        </w:rPr>
      </w:pPr>
      <w:r>
        <w:rPr>
          <w:color w:val="000000"/>
        </w:rPr>
        <w:t xml:space="preserve">           Tennis _______________________________________________</w:t>
      </w:r>
      <w:r w:rsidR="007220D1">
        <w:rPr>
          <w:color w:val="000000"/>
        </w:rPr>
        <w:t>___________ Spring 2021</w:t>
      </w:r>
    </w:p>
    <w:p w14:paraId="75A5306A" w14:textId="77777777" w:rsidR="00834AD4" w:rsidRPr="00D915F2" w:rsidRDefault="0069484A" w:rsidP="00F7083B">
      <w:pPr>
        <w:pStyle w:val="Heading6"/>
        <w:tabs>
          <w:tab w:val="right" w:leader="underscore" w:pos="9570"/>
        </w:tabs>
        <w:rPr>
          <w:color w:val="000000"/>
        </w:rPr>
      </w:pPr>
      <w:r w:rsidRPr="00D915F2">
        <w:rPr>
          <w:color w:val="000000"/>
        </w:rPr>
        <w:t>DECA</w:t>
      </w:r>
      <w:r w:rsidR="00834AD4" w:rsidRPr="00D915F2">
        <w:rPr>
          <w:color w:val="000000"/>
        </w:rPr>
        <w:tab/>
      </w:r>
      <w:r w:rsidRPr="00D915F2">
        <w:rPr>
          <w:color w:val="000000"/>
        </w:rPr>
        <w:t>October 2020- Present</w:t>
      </w:r>
    </w:p>
    <w:p w14:paraId="5D3F48AB" w14:textId="77777777" w:rsidR="00834AD4" w:rsidRPr="00D915F2" w:rsidRDefault="00834AD4">
      <w:pPr>
        <w:tabs>
          <w:tab w:val="left" w:pos="670"/>
          <w:tab w:val="right" w:leader="underscore" w:pos="9570"/>
        </w:tabs>
        <w:rPr>
          <w:color w:val="000000"/>
          <w:sz w:val="24"/>
        </w:rPr>
      </w:pPr>
      <w:r w:rsidRPr="00D915F2">
        <w:rPr>
          <w:bCs/>
          <w:color w:val="000000"/>
          <w:sz w:val="24"/>
        </w:rPr>
        <w:tab/>
      </w:r>
      <w:r w:rsidR="0069484A" w:rsidRPr="00D915F2">
        <w:rPr>
          <w:bCs/>
          <w:color w:val="000000"/>
          <w:sz w:val="24"/>
        </w:rPr>
        <w:t>Drill</w:t>
      </w:r>
      <w:r w:rsidRPr="00D915F2">
        <w:rPr>
          <w:color w:val="000000"/>
          <w:sz w:val="24"/>
        </w:rPr>
        <w:tab/>
      </w:r>
      <w:r w:rsidR="0069484A" w:rsidRPr="00D915F2">
        <w:rPr>
          <w:color w:val="000000"/>
          <w:sz w:val="24"/>
        </w:rPr>
        <w:t>May 2019- February 2020</w:t>
      </w:r>
    </w:p>
    <w:p w14:paraId="578E4E4B" w14:textId="77777777" w:rsidR="00834AD4" w:rsidRPr="00D915F2" w:rsidRDefault="00834AD4">
      <w:pPr>
        <w:keepNext/>
        <w:rPr>
          <w:color w:val="000000"/>
          <w:sz w:val="24"/>
          <w:szCs w:val="22"/>
        </w:rPr>
      </w:pPr>
    </w:p>
    <w:p w14:paraId="095E77E1" w14:textId="77777777" w:rsidR="00834AD4" w:rsidRPr="00D915F2" w:rsidRDefault="00834AD4" w:rsidP="00F7083B">
      <w:pPr>
        <w:pStyle w:val="Heading7"/>
        <w:rPr>
          <w:color w:val="000000"/>
        </w:rPr>
      </w:pPr>
      <w:r w:rsidRPr="00D915F2">
        <w:rPr>
          <w:color w:val="000000"/>
        </w:rPr>
        <w:t>SKILLS</w:t>
      </w:r>
    </w:p>
    <w:p w14:paraId="0829A40B" w14:textId="77777777" w:rsidR="00834AD4" w:rsidRPr="00D915F2" w:rsidRDefault="005F4FA0" w:rsidP="005F4FA0">
      <w:pPr>
        <w:pStyle w:val="Heading6"/>
        <w:tabs>
          <w:tab w:val="right" w:leader="underscore" w:pos="9570"/>
        </w:tabs>
        <w:rPr>
          <w:color w:val="000000"/>
        </w:rPr>
      </w:pPr>
      <w:r w:rsidRPr="00D915F2">
        <w:rPr>
          <w:color w:val="000000"/>
        </w:rPr>
        <w:t>Previous experience with QuickBooks</w:t>
      </w:r>
    </w:p>
    <w:p w14:paraId="40870167" w14:textId="77777777" w:rsidR="00834AD4" w:rsidRPr="00D915F2" w:rsidRDefault="00834AD4">
      <w:pPr>
        <w:tabs>
          <w:tab w:val="left" w:pos="660"/>
          <w:tab w:val="right" w:leader="underscore" w:pos="9570"/>
        </w:tabs>
        <w:rPr>
          <w:bCs/>
          <w:color w:val="000000"/>
          <w:sz w:val="24"/>
        </w:rPr>
      </w:pPr>
      <w:r w:rsidRPr="00D915F2">
        <w:rPr>
          <w:bCs/>
          <w:color w:val="000000"/>
          <w:sz w:val="24"/>
        </w:rPr>
        <w:tab/>
      </w:r>
      <w:r w:rsidR="005F4FA0" w:rsidRPr="00D915F2">
        <w:rPr>
          <w:bCs/>
          <w:color w:val="000000"/>
          <w:sz w:val="24"/>
        </w:rPr>
        <w:t xml:space="preserve">Experience in managing and running a small business </w:t>
      </w:r>
      <w:proofErr w:type="gramStart"/>
      <w:r w:rsidR="005F4FA0" w:rsidRPr="00D915F2">
        <w:rPr>
          <w:bCs/>
          <w:color w:val="000000"/>
          <w:sz w:val="24"/>
        </w:rPr>
        <w:t>independently</w:t>
      </w:r>
      <w:proofErr w:type="gramEnd"/>
      <w:r w:rsidR="005F4FA0" w:rsidRPr="00D915F2">
        <w:rPr>
          <w:bCs/>
          <w:color w:val="000000"/>
          <w:sz w:val="24"/>
        </w:rPr>
        <w:t xml:space="preserve">  </w:t>
      </w:r>
    </w:p>
    <w:p w14:paraId="164DAA3B" w14:textId="77777777" w:rsidR="00F7083B" w:rsidRPr="00D915F2" w:rsidRDefault="00834AD4" w:rsidP="005F4FA0">
      <w:pPr>
        <w:tabs>
          <w:tab w:val="left" w:pos="660"/>
          <w:tab w:val="right" w:leader="underscore" w:pos="9570"/>
        </w:tabs>
        <w:rPr>
          <w:b/>
          <w:bCs/>
          <w:color w:val="000000"/>
          <w:sz w:val="18"/>
          <w:szCs w:val="18"/>
        </w:rPr>
      </w:pPr>
      <w:r w:rsidRPr="00D915F2">
        <w:rPr>
          <w:bCs/>
          <w:color w:val="000000"/>
          <w:sz w:val="24"/>
        </w:rPr>
        <w:tab/>
      </w:r>
      <w:r w:rsidR="005F4FA0" w:rsidRPr="00D915F2">
        <w:rPr>
          <w:bCs/>
          <w:color w:val="000000"/>
          <w:sz w:val="24"/>
        </w:rPr>
        <w:t xml:space="preserve">Fluent in Spanish </w:t>
      </w:r>
    </w:p>
    <w:p w14:paraId="3C885CCB" w14:textId="77777777" w:rsidR="00F7083B" w:rsidRPr="00D915F2" w:rsidRDefault="00F7083B">
      <w:pPr>
        <w:keepNext/>
        <w:rPr>
          <w:b/>
          <w:bCs/>
          <w:color w:val="000000"/>
          <w:sz w:val="18"/>
          <w:szCs w:val="18"/>
        </w:rPr>
      </w:pPr>
    </w:p>
    <w:p w14:paraId="565CBCE6" w14:textId="77777777" w:rsidR="00834AD4" w:rsidRPr="00D915F2" w:rsidRDefault="00834AD4" w:rsidP="00F7083B">
      <w:pPr>
        <w:keepNext/>
        <w:rPr>
          <w:b/>
          <w:bCs/>
          <w:color w:val="000000"/>
          <w:sz w:val="18"/>
          <w:szCs w:val="18"/>
        </w:rPr>
      </w:pPr>
      <w:r w:rsidRPr="00D915F2">
        <w:rPr>
          <w:b/>
          <w:bCs/>
          <w:color w:val="000000"/>
          <w:sz w:val="18"/>
          <w:szCs w:val="18"/>
        </w:rPr>
        <w:t>REFERENCES</w:t>
      </w:r>
    </w:p>
    <w:p w14:paraId="3EC7A5A3" w14:textId="3FB3520E" w:rsidR="00834AD4" w:rsidRPr="00D915F2" w:rsidRDefault="005F4FA0" w:rsidP="00B2344D">
      <w:pPr>
        <w:ind w:firstLine="660"/>
        <w:rPr>
          <w:b/>
          <w:color w:val="000000"/>
          <w:sz w:val="24"/>
          <w:szCs w:val="22"/>
        </w:rPr>
      </w:pPr>
      <w:r w:rsidRPr="00D915F2">
        <w:rPr>
          <w:b/>
          <w:color w:val="000000"/>
          <w:sz w:val="24"/>
          <w:szCs w:val="22"/>
        </w:rPr>
        <w:t>Carlos Lopez</w:t>
      </w:r>
      <w:r w:rsidR="00F7083B" w:rsidRPr="00D915F2">
        <w:rPr>
          <w:b/>
          <w:color w:val="000000"/>
          <w:sz w:val="24"/>
          <w:szCs w:val="22"/>
        </w:rPr>
        <w:tab/>
      </w:r>
      <w:r w:rsidR="00F7083B" w:rsidRPr="00D915F2">
        <w:rPr>
          <w:b/>
          <w:color w:val="000000"/>
          <w:sz w:val="24"/>
          <w:szCs w:val="22"/>
        </w:rPr>
        <w:tab/>
      </w:r>
      <w:r w:rsidR="00B2344D" w:rsidRPr="00D915F2">
        <w:rPr>
          <w:b/>
          <w:color w:val="000000"/>
          <w:sz w:val="24"/>
          <w:szCs w:val="22"/>
        </w:rPr>
        <w:t>Stephani Kinney</w:t>
      </w:r>
      <w:r w:rsidR="00F7083B" w:rsidRPr="00D915F2">
        <w:rPr>
          <w:b/>
          <w:color w:val="000000"/>
          <w:sz w:val="24"/>
          <w:szCs w:val="22"/>
        </w:rPr>
        <w:tab/>
      </w:r>
      <w:r w:rsidR="00F7083B" w:rsidRPr="00D915F2">
        <w:rPr>
          <w:b/>
          <w:color w:val="000000"/>
          <w:sz w:val="24"/>
          <w:szCs w:val="22"/>
        </w:rPr>
        <w:tab/>
      </w:r>
      <w:r w:rsidR="000A422A">
        <w:rPr>
          <w:b/>
          <w:color w:val="000000"/>
          <w:sz w:val="24"/>
          <w:szCs w:val="22"/>
        </w:rPr>
        <w:t>Lorena Lopez</w:t>
      </w:r>
    </w:p>
    <w:p w14:paraId="0C2A2F24" w14:textId="79EEBC54" w:rsidR="00834AD4" w:rsidRPr="00D915F2" w:rsidRDefault="005F4FA0" w:rsidP="00F7083B">
      <w:pPr>
        <w:ind w:firstLine="660"/>
        <w:rPr>
          <w:color w:val="000000"/>
          <w:sz w:val="24"/>
          <w:szCs w:val="22"/>
        </w:rPr>
      </w:pPr>
      <w:proofErr w:type="spellStart"/>
      <w:r w:rsidRPr="00D915F2">
        <w:rPr>
          <w:iCs/>
          <w:color w:val="000000"/>
          <w:sz w:val="24"/>
          <w:szCs w:val="22"/>
        </w:rPr>
        <w:t>Tieton</w:t>
      </w:r>
      <w:proofErr w:type="spellEnd"/>
      <w:r w:rsidRPr="00D915F2">
        <w:rPr>
          <w:iCs/>
          <w:color w:val="000000"/>
          <w:sz w:val="24"/>
          <w:szCs w:val="22"/>
        </w:rPr>
        <w:t>, WA</w:t>
      </w:r>
      <w:r w:rsidR="00F7083B" w:rsidRPr="00D915F2">
        <w:rPr>
          <w:iCs/>
          <w:color w:val="000000"/>
          <w:sz w:val="24"/>
          <w:szCs w:val="22"/>
        </w:rPr>
        <w:t xml:space="preserve"> </w:t>
      </w:r>
      <w:r w:rsidRPr="00D915F2">
        <w:rPr>
          <w:color w:val="000000"/>
          <w:sz w:val="24"/>
          <w:szCs w:val="22"/>
        </w:rPr>
        <w:t>98947</w:t>
      </w:r>
      <w:r w:rsidR="00B2344D" w:rsidRPr="00D915F2">
        <w:rPr>
          <w:color w:val="000000"/>
          <w:sz w:val="24"/>
          <w:szCs w:val="22"/>
        </w:rPr>
        <w:tab/>
      </w:r>
      <w:proofErr w:type="spellStart"/>
      <w:r w:rsidR="00B2344D" w:rsidRPr="00D915F2">
        <w:rPr>
          <w:iCs/>
          <w:color w:val="000000"/>
          <w:sz w:val="24"/>
          <w:szCs w:val="22"/>
        </w:rPr>
        <w:t>Cowiche</w:t>
      </w:r>
      <w:proofErr w:type="spellEnd"/>
      <w:r w:rsidR="00B2344D" w:rsidRPr="00D915F2">
        <w:rPr>
          <w:iCs/>
          <w:color w:val="000000"/>
          <w:sz w:val="24"/>
          <w:szCs w:val="22"/>
        </w:rPr>
        <w:t xml:space="preserve">, WA </w:t>
      </w:r>
      <w:r w:rsidR="00B2344D" w:rsidRPr="00D915F2">
        <w:rPr>
          <w:color w:val="000000"/>
          <w:sz w:val="24"/>
          <w:szCs w:val="22"/>
        </w:rPr>
        <w:t>98947</w:t>
      </w:r>
      <w:r w:rsidR="00F7083B" w:rsidRPr="00D915F2">
        <w:rPr>
          <w:color w:val="000000"/>
          <w:sz w:val="24"/>
          <w:szCs w:val="22"/>
        </w:rPr>
        <w:tab/>
      </w:r>
      <w:r w:rsidR="00F7083B" w:rsidRPr="00D915F2">
        <w:rPr>
          <w:color w:val="000000"/>
          <w:sz w:val="24"/>
          <w:szCs w:val="22"/>
        </w:rPr>
        <w:tab/>
      </w:r>
      <w:r w:rsidR="00DE7E0F">
        <w:rPr>
          <w:iCs/>
          <w:color w:val="000000"/>
          <w:sz w:val="24"/>
          <w:szCs w:val="22"/>
        </w:rPr>
        <w:t>Wapato</w:t>
      </w:r>
      <w:r w:rsidR="002E5E82" w:rsidRPr="00D915F2">
        <w:rPr>
          <w:iCs/>
          <w:color w:val="000000"/>
          <w:sz w:val="24"/>
          <w:szCs w:val="22"/>
        </w:rPr>
        <w:t>,</w:t>
      </w:r>
      <w:r w:rsidR="00CD0D3F" w:rsidRPr="00D915F2">
        <w:rPr>
          <w:iCs/>
          <w:color w:val="000000"/>
          <w:sz w:val="24"/>
          <w:szCs w:val="22"/>
        </w:rPr>
        <w:t xml:space="preserve"> </w:t>
      </w:r>
      <w:r w:rsidR="002E5E82" w:rsidRPr="00D915F2">
        <w:rPr>
          <w:iCs/>
          <w:color w:val="000000"/>
          <w:sz w:val="24"/>
          <w:szCs w:val="22"/>
        </w:rPr>
        <w:t>WA 989</w:t>
      </w:r>
      <w:r w:rsidR="00DE7E0F">
        <w:rPr>
          <w:iCs/>
          <w:color w:val="000000"/>
          <w:sz w:val="24"/>
          <w:szCs w:val="22"/>
        </w:rPr>
        <w:t>51</w:t>
      </w:r>
    </w:p>
    <w:p w14:paraId="495F3226" w14:textId="0A13F4AC" w:rsidR="00F7083B" w:rsidRPr="00D915F2" w:rsidRDefault="00834AD4" w:rsidP="00B2344D">
      <w:pPr>
        <w:ind w:firstLine="660"/>
        <w:rPr>
          <w:color w:val="000000"/>
          <w:sz w:val="24"/>
          <w:szCs w:val="22"/>
        </w:rPr>
      </w:pPr>
      <w:r w:rsidRPr="00D915F2">
        <w:rPr>
          <w:color w:val="000000"/>
          <w:sz w:val="24"/>
          <w:szCs w:val="22"/>
        </w:rPr>
        <w:t xml:space="preserve">(509) </w:t>
      </w:r>
      <w:r w:rsidR="00B2344D" w:rsidRPr="00D915F2">
        <w:rPr>
          <w:color w:val="000000"/>
          <w:sz w:val="24"/>
          <w:szCs w:val="22"/>
        </w:rPr>
        <w:t>952-8762</w:t>
      </w:r>
      <w:r w:rsidR="00F7083B" w:rsidRPr="00D915F2">
        <w:rPr>
          <w:color w:val="000000"/>
          <w:sz w:val="24"/>
          <w:szCs w:val="22"/>
        </w:rPr>
        <w:tab/>
      </w:r>
      <w:r w:rsidR="00F7083B" w:rsidRPr="00D915F2">
        <w:rPr>
          <w:color w:val="000000"/>
          <w:sz w:val="24"/>
          <w:szCs w:val="22"/>
        </w:rPr>
        <w:tab/>
        <w:t xml:space="preserve">(509) </w:t>
      </w:r>
      <w:r w:rsidR="00AA0789" w:rsidRPr="00D915F2">
        <w:rPr>
          <w:color w:val="000000"/>
          <w:sz w:val="24"/>
          <w:szCs w:val="22"/>
        </w:rPr>
        <w:t>678-8817</w:t>
      </w:r>
      <w:r w:rsidR="00F7083B" w:rsidRPr="00D915F2">
        <w:rPr>
          <w:color w:val="000000"/>
          <w:sz w:val="24"/>
          <w:szCs w:val="22"/>
        </w:rPr>
        <w:tab/>
      </w:r>
      <w:r w:rsidR="00F7083B" w:rsidRPr="00D915F2">
        <w:rPr>
          <w:color w:val="000000"/>
          <w:sz w:val="24"/>
          <w:szCs w:val="22"/>
        </w:rPr>
        <w:tab/>
        <w:t xml:space="preserve">(509) </w:t>
      </w:r>
      <w:r w:rsidR="00951D7F">
        <w:rPr>
          <w:color w:val="000000"/>
          <w:sz w:val="24"/>
          <w:szCs w:val="22"/>
        </w:rPr>
        <w:t>901- 4075</w:t>
      </w:r>
    </w:p>
    <w:p w14:paraId="6413ACE0" w14:textId="48400EBF" w:rsidR="00DD7782" w:rsidRPr="00D915F2" w:rsidRDefault="00B2344D" w:rsidP="0055488B">
      <w:pPr>
        <w:ind w:firstLine="660"/>
        <w:rPr>
          <w:color w:val="000000"/>
          <w:szCs w:val="20"/>
        </w:rPr>
      </w:pPr>
      <w:r w:rsidRPr="00D915F2">
        <w:rPr>
          <w:color w:val="000000"/>
          <w:szCs w:val="20"/>
        </w:rPr>
        <w:t>Car7lopez@hotmail.com</w:t>
      </w:r>
      <w:r w:rsidR="00DD7782" w:rsidRPr="00D915F2">
        <w:rPr>
          <w:color w:val="000000"/>
          <w:sz w:val="24"/>
          <w:szCs w:val="22"/>
        </w:rPr>
        <w:tab/>
      </w:r>
      <w:r w:rsidR="00AA0789" w:rsidRPr="00D915F2">
        <w:rPr>
          <w:color w:val="000000"/>
          <w:szCs w:val="20"/>
        </w:rPr>
        <w:t>Skinney@highland.wednet.edu</w:t>
      </w:r>
      <w:r w:rsidR="00AA0789" w:rsidRPr="00D915F2">
        <w:rPr>
          <w:color w:val="000000"/>
          <w:szCs w:val="20"/>
        </w:rPr>
        <w:tab/>
      </w:r>
      <w:r w:rsidR="00951D7F">
        <w:rPr>
          <w:color w:val="000000"/>
          <w:szCs w:val="20"/>
        </w:rPr>
        <w:t>lowre</w:t>
      </w:r>
      <w:r w:rsidR="00841D7F">
        <w:rPr>
          <w:color w:val="000000"/>
          <w:szCs w:val="20"/>
        </w:rPr>
        <w:t>hna@gmail</w:t>
      </w:r>
      <w:r w:rsidR="002E5E82" w:rsidRPr="00D915F2">
        <w:rPr>
          <w:color w:val="000000"/>
          <w:szCs w:val="20"/>
        </w:rPr>
        <w:t>.com</w:t>
      </w:r>
    </w:p>
    <w:p w14:paraId="61DBFBBE" w14:textId="4BD951DE" w:rsidR="00F7083B" w:rsidRPr="00D915F2" w:rsidRDefault="0055488B" w:rsidP="004E59C4">
      <w:pPr>
        <w:widowControl w:val="0"/>
        <w:ind w:firstLine="662"/>
        <w:rPr>
          <w:color w:val="000000"/>
          <w:sz w:val="24"/>
          <w:szCs w:val="22"/>
        </w:rPr>
      </w:pPr>
      <w:r w:rsidRPr="00D915F2">
        <w:rPr>
          <w:color w:val="000000"/>
          <w:sz w:val="24"/>
          <w:szCs w:val="22"/>
        </w:rPr>
        <w:tab/>
      </w:r>
      <w:r w:rsidR="00237777" w:rsidRPr="00D915F2">
        <w:rPr>
          <w:color w:val="000000"/>
          <w:sz w:val="24"/>
          <w:szCs w:val="22"/>
        </w:rPr>
        <w:t>Supervisor</w:t>
      </w:r>
      <w:r w:rsidR="00237777" w:rsidRPr="00D915F2">
        <w:rPr>
          <w:color w:val="000000"/>
          <w:sz w:val="24"/>
          <w:szCs w:val="22"/>
        </w:rPr>
        <w:tab/>
      </w:r>
      <w:r w:rsidR="00237777" w:rsidRPr="00D915F2">
        <w:rPr>
          <w:color w:val="000000"/>
          <w:sz w:val="24"/>
          <w:szCs w:val="22"/>
        </w:rPr>
        <w:tab/>
      </w:r>
      <w:r w:rsidRPr="00D915F2">
        <w:rPr>
          <w:color w:val="000000"/>
          <w:sz w:val="24"/>
          <w:szCs w:val="22"/>
        </w:rPr>
        <w:t>Teacher</w:t>
      </w:r>
      <w:r w:rsidR="00237777" w:rsidRPr="00D915F2">
        <w:rPr>
          <w:color w:val="000000"/>
          <w:sz w:val="24"/>
          <w:szCs w:val="22"/>
        </w:rPr>
        <w:tab/>
      </w:r>
      <w:r w:rsidR="00237777" w:rsidRPr="00D915F2">
        <w:rPr>
          <w:color w:val="000000"/>
          <w:sz w:val="24"/>
          <w:szCs w:val="22"/>
        </w:rPr>
        <w:tab/>
      </w:r>
      <w:r w:rsidR="00237777" w:rsidRPr="00D915F2">
        <w:rPr>
          <w:color w:val="000000"/>
          <w:sz w:val="24"/>
          <w:szCs w:val="22"/>
        </w:rPr>
        <w:tab/>
      </w:r>
      <w:r w:rsidR="00C530DE">
        <w:rPr>
          <w:color w:val="000000"/>
          <w:sz w:val="24"/>
          <w:szCs w:val="22"/>
        </w:rPr>
        <w:t>Personal</w:t>
      </w:r>
    </w:p>
    <w:sectPr w:rsidR="00F7083B" w:rsidRPr="00D915F2" w:rsidSect="004E59C4">
      <w:footerReference w:type="default" r:id="rId9"/>
      <w:pgSz w:w="12240" w:h="15840"/>
      <w:pgMar w:top="893" w:right="1022" w:bottom="288" w:left="1325" w:header="720" w:footer="720" w:gutter="0"/>
      <w:cols w:space="720"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067F" w14:textId="77777777" w:rsidR="0014382D" w:rsidRDefault="0014382D">
      <w:r>
        <w:separator/>
      </w:r>
    </w:p>
  </w:endnote>
  <w:endnote w:type="continuationSeparator" w:id="0">
    <w:p w14:paraId="0BB7D971" w14:textId="77777777" w:rsidR="0014382D" w:rsidRDefault="0014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D620" w14:textId="77777777" w:rsidR="00C5191E" w:rsidRDefault="00C5191E"/>
  <w:p w14:paraId="36FD5262" w14:textId="77777777" w:rsidR="00C5191E" w:rsidRDefault="00C5191E"/>
  <w:p w14:paraId="2F4E3B64" w14:textId="77777777" w:rsidR="00C5191E" w:rsidRDefault="00C519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5D26D" w14:textId="77777777" w:rsidR="0014382D" w:rsidRDefault="0014382D">
      <w:r>
        <w:separator/>
      </w:r>
    </w:p>
  </w:footnote>
  <w:footnote w:type="continuationSeparator" w:id="0">
    <w:p w14:paraId="08FB0683" w14:textId="77777777" w:rsidR="0014382D" w:rsidRDefault="0014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BA00F9"/>
    <w:multiLevelType w:val="hybridMultilevel"/>
    <w:tmpl w:val="088061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97979200">
    <w:abstractNumId w:val="1"/>
  </w:num>
  <w:num w:numId="2" w16cid:durableId="1954053803">
    <w:abstractNumId w:val="9"/>
  </w:num>
  <w:num w:numId="3" w16cid:durableId="637343383">
    <w:abstractNumId w:val="7"/>
  </w:num>
  <w:num w:numId="4" w16cid:durableId="1867866801">
    <w:abstractNumId w:val="6"/>
  </w:num>
  <w:num w:numId="5" w16cid:durableId="528566660">
    <w:abstractNumId w:val="5"/>
  </w:num>
  <w:num w:numId="6" w16cid:durableId="1167793247">
    <w:abstractNumId w:val="4"/>
  </w:num>
  <w:num w:numId="7" w16cid:durableId="1845630181">
    <w:abstractNumId w:val="8"/>
  </w:num>
  <w:num w:numId="8" w16cid:durableId="26879739">
    <w:abstractNumId w:val="3"/>
  </w:num>
  <w:num w:numId="9" w16cid:durableId="1130393558">
    <w:abstractNumId w:val="2"/>
  </w:num>
  <w:num w:numId="10" w16cid:durableId="1363436189">
    <w:abstractNumId w:val="0"/>
  </w:num>
  <w:num w:numId="11" w16cid:durableId="248659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5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Set" w:val="0"/>
    <w:docVar w:name="FormatFile" w:val="wkthmRES.fmt"/>
    <w:docVar w:name="MicrosoftWorksTaskID" w:val="17"/>
    <w:docVar w:name="StyleSet" w:val="1"/>
  </w:docVars>
  <w:rsids>
    <w:rsidRoot w:val="00471631"/>
    <w:rsid w:val="0001411C"/>
    <w:rsid w:val="000A422A"/>
    <w:rsid w:val="00127A2C"/>
    <w:rsid w:val="0014382D"/>
    <w:rsid w:val="0018012B"/>
    <w:rsid w:val="001869FB"/>
    <w:rsid w:val="001A6357"/>
    <w:rsid w:val="001C6F3A"/>
    <w:rsid w:val="001D0A4D"/>
    <w:rsid w:val="0023019E"/>
    <w:rsid w:val="00237777"/>
    <w:rsid w:val="002A0BA6"/>
    <w:rsid w:val="002A7049"/>
    <w:rsid w:val="002D2908"/>
    <w:rsid w:val="002D5A73"/>
    <w:rsid w:val="002E5E82"/>
    <w:rsid w:val="00453978"/>
    <w:rsid w:val="00471631"/>
    <w:rsid w:val="004C4A2D"/>
    <w:rsid w:val="004C5E57"/>
    <w:rsid w:val="004E59C4"/>
    <w:rsid w:val="005151E4"/>
    <w:rsid w:val="00534B13"/>
    <w:rsid w:val="0055488B"/>
    <w:rsid w:val="005F4FA0"/>
    <w:rsid w:val="00600401"/>
    <w:rsid w:val="006309C5"/>
    <w:rsid w:val="006635C4"/>
    <w:rsid w:val="0069484A"/>
    <w:rsid w:val="00711D72"/>
    <w:rsid w:val="007220D1"/>
    <w:rsid w:val="008332DB"/>
    <w:rsid w:val="00834AD4"/>
    <w:rsid w:val="008407CF"/>
    <w:rsid w:val="00841D7F"/>
    <w:rsid w:val="008B0908"/>
    <w:rsid w:val="008E483C"/>
    <w:rsid w:val="00916084"/>
    <w:rsid w:val="00922633"/>
    <w:rsid w:val="00951D7F"/>
    <w:rsid w:val="009644EC"/>
    <w:rsid w:val="009D43F0"/>
    <w:rsid w:val="00A065BD"/>
    <w:rsid w:val="00A33295"/>
    <w:rsid w:val="00A72DA8"/>
    <w:rsid w:val="00A932EE"/>
    <w:rsid w:val="00AA0789"/>
    <w:rsid w:val="00AB2D41"/>
    <w:rsid w:val="00AB405E"/>
    <w:rsid w:val="00AC65D8"/>
    <w:rsid w:val="00B2344D"/>
    <w:rsid w:val="00B23622"/>
    <w:rsid w:val="00BD5DAD"/>
    <w:rsid w:val="00C01C2B"/>
    <w:rsid w:val="00C05C68"/>
    <w:rsid w:val="00C078A6"/>
    <w:rsid w:val="00C5191E"/>
    <w:rsid w:val="00C530DE"/>
    <w:rsid w:val="00C61409"/>
    <w:rsid w:val="00CD0D3F"/>
    <w:rsid w:val="00D075E8"/>
    <w:rsid w:val="00D31750"/>
    <w:rsid w:val="00D915F2"/>
    <w:rsid w:val="00DB1459"/>
    <w:rsid w:val="00DB5943"/>
    <w:rsid w:val="00DB64ED"/>
    <w:rsid w:val="00DD7782"/>
    <w:rsid w:val="00DE7E0F"/>
    <w:rsid w:val="00E07393"/>
    <w:rsid w:val="00F7083B"/>
    <w:rsid w:val="00F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CAD795"/>
  <w15:chartTrackingRefBased/>
  <w15:docId w15:val="{FA84F58D-4C7B-8044-921F-4BB53368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right" w:leader="underscore" w:pos="9570"/>
      </w:tabs>
      <w:outlineLvl w:val="3"/>
    </w:pPr>
    <w:rPr>
      <w:sz w:val="24"/>
      <w:szCs w:val="22"/>
    </w:rPr>
  </w:style>
  <w:style w:type="paragraph" w:styleId="Heading5">
    <w:name w:val="heading 5"/>
    <w:basedOn w:val="Normal"/>
    <w:next w:val="Normal"/>
    <w:qFormat/>
    <w:pPr>
      <w:keepNext/>
      <w:ind w:firstLine="660"/>
      <w:outlineLvl w:val="4"/>
    </w:pPr>
    <w:rPr>
      <w:b/>
      <w:sz w:val="24"/>
      <w:szCs w:val="22"/>
    </w:rPr>
  </w:style>
  <w:style w:type="paragraph" w:styleId="Heading6">
    <w:name w:val="heading 6"/>
    <w:basedOn w:val="Normal"/>
    <w:next w:val="Normal"/>
    <w:qFormat/>
    <w:pPr>
      <w:keepNext/>
      <w:ind w:firstLine="6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right" w:leader="underscore" w:pos="9570"/>
      </w:tabs>
      <w:outlineLvl w:val="6"/>
    </w:pPr>
    <w:rPr>
      <w:b/>
      <w:bCs/>
      <w:sz w:val="18"/>
      <w:szCs w:val="18"/>
    </w:rPr>
  </w:style>
  <w:style w:type="paragraph" w:styleId="Heading8">
    <w:name w:val="heading 8"/>
    <w:basedOn w:val="Normal"/>
    <w:next w:val="Normal"/>
    <w:qFormat/>
    <w:pPr>
      <w:keepNext/>
      <w:ind w:left="1800" w:hanging="1080"/>
      <w:outlineLvl w:val="7"/>
    </w:pPr>
    <w:rPr>
      <w:i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800" w:hanging="1080"/>
    </w:pPr>
    <w:rPr>
      <w:iCs/>
      <w:sz w:val="24"/>
      <w:szCs w:val="22"/>
    </w:rPr>
  </w:style>
  <w:style w:type="paragraph" w:styleId="Header">
    <w:name w:val="header"/>
    <w:basedOn w:val="Normal"/>
    <w:link w:val="HeaderChar"/>
    <w:rsid w:val="004C4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4A2D"/>
    <w:rPr>
      <w:szCs w:val="24"/>
    </w:rPr>
  </w:style>
  <w:style w:type="paragraph" w:styleId="Footer">
    <w:name w:val="footer"/>
    <w:basedOn w:val="Normal"/>
    <w:link w:val="FooterChar"/>
    <w:rsid w:val="004C4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4A2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MIF2B0~1\1033\wizards\reswdus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93039DD86F4881ED90FA2DF9A538" ma:contentTypeVersion="7" ma:contentTypeDescription="Create a new document." ma:contentTypeScope="" ma:versionID="df2a4fc83e437cac1ec632a2ed1180b8">
  <xsd:schema xmlns:xsd="http://www.w3.org/2001/XMLSchema" xmlns:xs="http://www.w3.org/2001/XMLSchema" xmlns:p="http://schemas.microsoft.com/office/2006/metadata/properties" xmlns:ns3="ed76f15e-872e-4873-a52c-97479a406b27" xmlns:ns4="98bab79f-b1a1-435f-ad0a-2295c7db0e6b" targetNamespace="http://schemas.microsoft.com/office/2006/metadata/properties" ma:root="true" ma:fieldsID="1e247a3adc14a655a92c4a0fe26557b6" ns3:_="" ns4:_="">
    <xsd:import namespace="ed76f15e-872e-4873-a52c-97479a406b27"/>
    <xsd:import namespace="98bab79f-b1a1-435f-ad0a-2295c7db0e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6f15e-872e-4873-a52c-97479a406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ab79f-b1a1-435f-ad0a-2295c7db0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D1622-B01B-441C-8B75-C5B0449DE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6f15e-872e-4873-a52c-97479a406b27"/>
    <ds:schemaRef ds:uri="98bab79f-b1a1-435f-ad0a-2295c7d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080B7D-6C94-464F-8A85-722B53971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C:\PROGRA~1\MIF2B0~1\1033\wizards\reswdus.wiz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Wallace</dc:creator>
  <cp:keywords/>
  <cp:lastModifiedBy>Chavez, Yozelyn Anahi</cp:lastModifiedBy>
  <cp:revision>2</cp:revision>
  <cp:lastPrinted>2022-01-11T18:35:00Z</cp:lastPrinted>
  <dcterms:created xsi:type="dcterms:W3CDTF">2023-09-08T02:40:00Z</dcterms:created>
  <dcterms:modified xsi:type="dcterms:W3CDTF">2023-09-08T02:40:00Z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0x010100E80993039DD86F4881ED90FA2DF9A538</vt:lpwstr>
  </property>
</Properties>
</file>